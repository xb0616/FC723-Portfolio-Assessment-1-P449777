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CD972" w14:textId="77777777" w:rsidR="00156FA7" w:rsidRDefault="00156FA7"/>
    <w:p w14:paraId="44CED03E" w14:textId="585F3966" w:rsidR="00156FA7" w:rsidRDefault="00156FA7">
      <w:pPr>
        <w:rPr>
          <w:lang w:eastAsia="zh-CN"/>
        </w:rPr>
      </w:pPr>
    </w:p>
    <w:p w14:paraId="4D17C598" w14:textId="77777777" w:rsidR="00156FA7" w:rsidRDefault="00000000">
      <w:pPr>
        <w:pStyle w:val="1"/>
        <w:jc w:val="center"/>
      </w:pPr>
      <w:r>
        <w:t>FC723 Programming Theory</w:t>
      </w:r>
    </w:p>
    <w:p w14:paraId="240447B7" w14:textId="77777777" w:rsidR="00156FA7" w:rsidRDefault="00000000" w:rsidP="00047550">
      <w:pPr>
        <w:ind w:left="720" w:firstLine="720"/>
      </w:pPr>
      <w:r>
        <w:rPr>
          <w:b/>
        </w:rPr>
        <w:t xml:space="preserve">Assessment Title: </w:t>
      </w:r>
      <w:r>
        <w:t>Portfolio Project 1</w:t>
      </w:r>
    </w:p>
    <w:p w14:paraId="533FF5BF" w14:textId="77777777" w:rsidR="00156FA7" w:rsidRDefault="00000000" w:rsidP="00047550">
      <w:pPr>
        <w:ind w:left="720" w:firstLine="720"/>
      </w:pPr>
      <w:r>
        <w:rPr>
          <w:b/>
        </w:rPr>
        <w:t xml:space="preserve">Module Code: </w:t>
      </w:r>
      <w:r>
        <w:t>FC723</w:t>
      </w:r>
    </w:p>
    <w:p w14:paraId="57C3780D" w14:textId="01707E71" w:rsidR="00156FA7" w:rsidRPr="00047550" w:rsidRDefault="00000000" w:rsidP="00047550">
      <w:pPr>
        <w:ind w:left="720" w:firstLine="720"/>
        <w:rPr>
          <w:lang w:val="en-GB" w:eastAsia="zh-CN"/>
        </w:rPr>
      </w:pPr>
      <w:r>
        <w:rPr>
          <w:b/>
        </w:rPr>
        <w:t xml:space="preserve">Class/Group: </w:t>
      </w:r>
      <w:r>
        <w:t xml:space="preserve">Group </w:t>
      </w:r>
      <w:r w:rsidR="00047550">
        <w:rPr>
          <w:lang w:val="en-GB"/>
        </w:rPr>
        <w:t>B</w:t>
      </w:r>
      <w:r w:rsidR="00047550">
        <w:rPr>
          <w:rFonts w:hint="eastAsia"/>
          <w:lang w:val="en-GB" w:eastAsia="zh-CN"/>
        </w:rPr>
        <w:t xml:space="preserve"> </w:t>
      </w:r>
    </w:p>
    <w:p w14:paraId="00E1787F" w14:textId="53AF65FA" w:rsidR="00156FA7" w:rsidRDefault="00000000" w:rsidP="00047550">
      <w:pPr>
        <w:ind w:left="720" w:firstLine="720"/>
        <w:rPr>
          <w:lang w:eastAsia="zh-CN"/>
        </w:rPr>
      </w:pPr>
      <w:r>
        <w:rPr>
          <w:b/>
        </w:rPr>
        <w:t>Tutor Name:</w:t>
      </w:r>
      <w:r w:rsidR="00047550" w:rsidRPr="00047550">
        <w:t xml:space="preserve"> </w:t>
      </w:r>
      <w:r w:rsidR="00047550" w:rsidRPr="00047550">
        <w:rPr>
          <w:lang w:val="en-GB" w:eastAsia="zh-CN"/>
        </w:rPr>
        <w:t>Callum Birkett</w:t>
      </w:r>
    </w:p>
    <w:p w14:paraId="64D85795" w14:textId="2F6D7287" w:rsidR="00156FA7" w:rsidRPr="00047550" w:rsidRDefault="00000000" w:rsidP="00047550">
      <w:pPr>
        <w:ind w:left="720" w:firstLine="720"/>
        <w:rPr>
          <w:lang w:val="en-GB" w:eastAsia="zh-CN"/>
        </w:rPr>
      </w:pPr>
      <w:r>
        <w:rPr>
          <w:b/>
        </w:rPr>
        <w:t xml:space="preserve">Student GUID Number: </w:t>
      </w:r>
      <w:r w:rsidR="00047550">
        <w:rPr>
          <w:lang w:val="en-GB"/>
        </w:rPr>
        <w:t>3075459T</w:t>
      </w:r>
    </w:p>
    <w:p w14:paraId="5AA4D8DA" w14:textId="17EE8383" w:rsidR="00156FA7" w:rsidRDefault="00000000" w:rsidP="00047550">
      <w:pPr>
        <w:ind w:left="720" w:firstLine="720"/>
      </w:pPr>
      <w:r>
        <w:rPr>
          <w:b/>
        </w:rPr>
        <w:t xml:space="preserve">Date of Submission: </w:t>
      </w:r>
      <w:r w:rsidR="00047550">
        <w:t>2025-1-25</w:t>
      </w:r>
    </w:p>
    <w:p w14:paraId="2AFF8A79" w14:textId="77777777" w:rsidR="00047550" w:rsidRDefault="00047550" w:rsidP="00047550"/>
    <w:p w14:paraId="012013D1" w14:textId="6367BD6D" w:rsidR="00156FA7" w:rsidRDefault="00156FA7">
      <w:pPr>
        <w:rPr>
          <w:lang w:val="en-GB" w:eastAsia="zh-CN"/>
        </w:rPr>
      </w:pPr>
    </w:p>
    <w:p w14:paraId="71AA1BF9" w14:textId="77777777" w:rsidR="00047550" w:rsidRDefault="00047550" w:rsidP="00047550"/>
    <w:p w14:paraId="3A8EBC9B" w14:textId="10E6647F" w:rsidR="00047550" w:rsidRDefault="00047550" w:rsidP="00047550">
      <w:pPr>
        <w:rPr>
          <w:lang w:eastAsia="zh-CN"/>
        </w:rPr>
      </w:pPr>
      <w:r>
        <w:t>I confirm that this assignment is my own work. Where I have referred to academic sources, I have provided in-text citations and included the sources in the final reference list.</w:t>
      </w:r>
    </w:p>
    <w:p w14:paraId="6F87748A" w14:textId="77777777" w:rsidR="00047550" w:rsidRPr="00047550" w:rsidRDefault="00047550">
      <w:pPr>
        <w:rPr>
          <w:lang w:eastAsia="zh-CN"/>
        </w:rPr>
      </w:pPr>
    </w:p>
    <w:p w14:paraId="6B0E2DC8" w14:textId="19FF3CE2" w:rsidR="00047550" w:rsidRDefault="00000000">
      <w:r>
        <w:br w:type="page"/>
      </w:r>
    </w:p>
    <w:p w14:paraId="40169CB4" w14:textId="77777777" w:rsidR="00156FA7" w:rsidRDefault="00000000">
      <w:pPr>
        <w:pStyle w:val="21"/>
      </w:pPr>
      <w:r>
        <w:lastRenderedPageBreak/>
        <w:t>Table of Contents</w:t>
      </w:r>
    </w:p>
    <w:p w14:paraId="0C6E8F2B" w14:textId="77777777" w:rsidR="00156FA7" w:rsidRDefault="00000000" w:rsidP="00047550">
      <w:pPr>
        <w:pStyle w:val="ae"/>
        <w:numPr>
          <w:ilvl w:val="0"/>
          <w:numId w:val="13"/>
        </w:numPr>
      </w:pPr>
      <w:r>
        <w:t>Pseudocode for Euclidean Algorithm</w:t>
      </w:r>
    </w:p>
    <w:p w14:paraId="08772C1B" w14:textId="77777777" w:rsidR="00156FA7" w:rsidRDefault="00000000" w:rsidP="00047550">
      <w:pPr>
        <w:pStyle w:val="ae"/>
        <w:numPr>
          <w:ilvl w:val="0"/>
          <w:numId w:val="13"/>
        </w:numPr>
      </w:pPr>
      <w:r>
        <w:t>Python Implementation</w:t>
      </w:r>
    </w:p>
    <w:p w14:paraId="5EE3C639" w14:textId="77777777" w:rsidR="00156FA7" w:rsidRDefault="00000000" w:rsidP="00047550">
      <w:pPr>
        <w:pStyle w:val="ae"/>
        <w:numPr>
          <w:ilvl w:val="0"/>
          <w:numId w:val="13"/>
        </w:numPr>
      </w:pPr>
      <w:r>
        <w:t>Code Refactoring and Comments</w:t>
      </w:r>
    </w:p>
    <w:p w14:paraId="63385E4F" w14:textId="77777777" w:rsidR="00156FA7" w:rsidRDefault="00000000" w:rsidP="00047550">
      <w:pPr>
        <w:pStyle w:val="ae"/>
        <w:numPr>
          <w:ilvl w:val="0"/>
          <w:numId w:val="13"/>
        </w:numPr>
      </w:pPr>
      <w:r>
        <w:t>Git Workflow and Version Control</w:t>
      </w:r>
    </w:p>
    <w:p w14:paraId="26B5A04D" w14:textId="10591A26" w:rsidR="00156FA7" w:rsidRDefault="00000000" w:rsidP="00710BC7">
      <w:pPr>
        <w:pStyle w:val="ae"/>
        <w:numPr>
          <w:ilvl w:val="0"/>
          <w:numId w:val="13"/>
        </w:numPr>
      </w:pPr>
      <w:r>
        <w:t>Proposed Algorithm Extension</w:t>
      </w:r>
      <w:r>
        <w:br w:type="page"/>
      </w:r>
    </w:p>
    <w:p w14:paraId="20D36445" w14:textId="77777777" w:rsidR="00156FA7" w:rsidRDefault="00000000">
      <w:pPr>
        <w:pStyle w:val="21"/>
        <w:rPr>
          <w:lang w:eastAsia="zh-CN"/>
        </w:rPr>
      </w:pPr>
      <w:r>
        <w:lastRenderedPageBreak/>
        <w:t>Pseudocode for Euclidean Algorithm</w:t>
      </w:r>
    </w:p>
    <w:p w14:paraId="76B7ACFD" w14:textId="1AD32515" w:rsidR="00526592" w:rsidRDefault="00526592" w:rsidP="00526592">
      <w:pPr>
        <w:rPr>
          <w:lang w:eastAsia="zh-CN"/>
        </w:rPr>
      </w:pPr>
      <w:r>
        <w:rPr>
          <w:lang w:eastAsia="zh-CN"/>
        </w:rPr>
        <w:t>Explanation:</w:t>
      </w:r>
    </w:p>
    <w:p w14:paraId="24C4235A" w14:textId="7F744B36" w:rsidR="00526592" w:rsidRPr="00526592" w:rsidRDefault="00526592" w:rsidP="00526592">
      <w:pPr>
        <w:pStyle w:val="ae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The algorithm calculates the GCD by iteratively replacing the larger number with the remainder of the division until one of the numbers becomes zero.</w:t>
      </w:r>
    </w:p>
    <w:p w14:paraId="529B7737" w14:textId="78472EC9" w:rsidR="00156FA7" w:rsidRDefault="00AB0D6F">
      <w:r w:rsidRPr="00AB0D6F">
        <w:rPr>
          <w:noProof/>
        </w:rPr>
        <w:drawing>
          <wp:inline distT="0" distB="0" distL="0" distR="0" wp14:anchorId="708C0B8C" wp14:editId="5DDABDEB">
            <wp:extent cx="4699000" cy="2336800"/>
            <wp:effectExtent l="0" t="0" r="0" b="0"/>
            <wp:docPr id="85075422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54226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D6F">
        <w:t xml:space="preserve"> </w:t>
      </w:r>
      <w:r>
        <w:br w:type="page"/>
      </w:r>
    </w:p>
    <w:p w14:paraId="3139694D" w14:textId="77777777" w:rsidR="00156FA7" w:rsidRPr="004D4513" w:rsidRDefault="00000000">
      <w:pPr>
        <w:pStyle w:val="21"/>
        <w:rPr>
          <w:lang w:val="en-GB" w:eastAsia="zh-CN"/>
        </w:rPr>
      </w:pPr>
      <w:r>
        <w:lastRenderedPageBreak/>
        <w:t>Python Implementation</w:t>
      </w:r>
    </w:p>
    <w:p w14:paraId="6D2DB4F4" w14:textId="4F883E83" w:rsidR="00156FA7" w:rsidRDefault="004D4513">
      <w:r w:rsidRPr="004D4513">
        <w:rPr>
          <w:noProof/>
        </w:rPr>
        <w:drawing>
          <wp:inline distT="0" distB="0" distL="0" distR="0" wp14:anchorId="342F8BD1" wp14:editId="38D31A9B">
            <wp:extent cx="5486400" cy="1608455"/>
            <wp:effectExtent l="0" t="0" r="0" b="4445"/>
            <wp:docPr id="62123224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32241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513">
        <w:t xml:space="preserve"> </w:t>
      </w:r>
      <w:r>
        <w:br w:type="page"/>
      </w:r>
    </w:p>
    <w:p w14:paraId="0D83E68A" w14:textId="77777777" w:rsidR="00156FA7" w:rsidRDefault="00000000">
      <w:pPr>
        <w:pStyle w:val="21"/>
      </w:pPr>
      <w:r>
        <w:lastRenderedPageBreak/>
        <w:t>Code Refactoring and Comments</w:t>
      </w:r>
    </w:p>
    <w:p w14:paraId="6CBB6068" w14:textId="77777777" w:rsidR="00526592" w:rsidRDefault="00526592" w:rsidP="00526592">
      <w:pPr>
        <w:pStyle w:val="ae"/>
        <w:numPr>
          <w:ilvl w:val="0"/>
          <w:numId w:val="14"/>
        </w:numPr>
      </w:pPr>
      <w:r>
        <w:t>Changes made to improve the code:</w:t>
      </w:r>
    </w:p>
    <w:p w14:paraId="0607A970" w14:textId="77777777" w:rsidR="00526592" w:rsidRDefault="00526592" w:rsidP="00526592">
      <w:pPr>
        <w:pStyle w:val="ae"/>
        <w:numPr>
          <w:ilvl w:val="0"/>
          <w:numId w:val="15"/>
        </w:numPr>
      </w:pPr>
      <w:r>
        <w:t>Added comments to explain what the code does.</w:t>
      </w:r>
    </w:p>
    <w:p w14:paraId="6EFBE3DC" w14:textId="77777777" w:rsidR="00526592" w:rsidRDefault="00526592" w:rsidP="00526592">
      <w:pPr>
        <w:pStyle w:val="ae"/>
        <w:numPr>
          <w:ilvl w:val="0"/>
          <w:numId w:val="15"/>
        </w:numPr>
      </w:pPr>
      <w:r>
        <w:t>Used clear and simple variable names.</w:t>
      </w:r>
    </w:p>
    <w:p w14:paraId="50615546" w14:textId="77777777" w:rsidR="00526592" w:rsidRDefault="00526592" w:rsidP="00526592">
      <w:pPr>
        <w:pStyle w:val="ae"/>
        <w:numPr>
          <w:ilvl w:val="0"/>
          <w:numId w:val="15"/>
        </w:numPr>
      </w:pPr>
      <w:r>
        <w:t>Made the swapping process easier to understand.</w:t>
      </w:r>
    </w:p>
    <w:p w14:paraId="4D5AB8B8" w14:textId="5511DB03" w:rsidR="00526592" w:rsidRDefault="00526592" w:rsidP="00526592">
      <w:pPr>
        <w:pStyle w:val="ae"/>
        <w:numPr>
          <w:ilvl w:val="0"/>
          <w:numId w:val="14"/>
        </w:numPr>
      </w:pPr>
      <w:r>
        <w:t>Steps taken to make the code easier to read</w:t>
      </w:r>
      <w:r>
        <w:rPr>
          <w:lang w:val="en-GB" w:eastAsia="zh-CN"/>
        </w:rPr>
        <w:t>.</w:t>
      </w:r>
    </w:p>
    <w:p w14:paraId="2C6D5146" w14:textId="77777777" w:rsidR="00526592" w:rsidRDefault="00526592" w:rsidP="00526592">
      <w:pPr>
        <w:pStyle w:val="ae"/>
        <w:numPr>
          <w:ilvl w:val="0"/>
          <w:numId w:val="16"/>
        </w:numPr>
      </w:pPr>
      <w:r>
        <w:t>Checked and fixed spaces and indentation.</w:t>
      </w:r>
    </w:p>
    <w:p w14:paraId="0041D9C8" w14:textId="6B1B2AE8" w:rsidR="00156FA7" w:rsidRDefault="00526592" w:rsidP="00526592">
      <w:pPr>
        <w:pStyle w:val="ae"/>
        <w:numPr>
          <w:ilvl w:val="0"/>
          <w:numId w:val="16"/>
        </w:numPr>
      </w:pPr>
      <w:r>
        <w:t xml:space="preserve">Divided the code into separate functions to keep it organized. </w:t>
      </w:r>
      <w:r>
        <w:br w:type="page"/>
      </w:r>
    </w:p>
    <w:p w14:paraId="794C7FA1" w14:textId="77777777" w:rsidR="00156FA7" w:rsidRDefault="00000000">
      <w:pPr>
        <w:pStyle w:val="21"/>
      </w:pPr>
      <w:r>
        <w:lastRenderedPageBreak/>
        <w:t>Git Workflow and Version Control</w:t>
      </w:r>
    </w:p>
    <w:p w14:paraId="3EB7BC7B" w14:textId="77777777" w:rsidR="002E3B27" w:rsidRDefault="002E3B27">
      <w:pPr>
        <w:rPr>
          <w:lang w:eastAsia="zh-CN"/>
        </w:rPr>
      </w:pPr>
      <w:r w:rsidRPr="002E3B27">
        <w:drawing>
          <wp:inline distT="0" distB="0" distL="0" distR="0" wp14:anchorId="4359F353" wp14:editId="0BA4AF0D">
            <wp:extent cx="5486400" cy="3771900"/>
            <wp:effectExtent l="0" t="0" r="0" b="0"/>
            <wp:docPr id="839448619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48619" name="图片 1" descr="图形用户界面, 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B27">
        <w:t xml:space="preserve"> </w:t>
      </w:r>
    </w:p>
    <w:p w14:paraId="7319D324" w14:textId="6EA5B411" w:rsidR="00156FA7" w:rsidRDefault="002E3B27">
      <w:hyperlink r:id="rId11" w:history="1">
        <w:r w:rsidRPr="002E3B27">
          <w:rPr>
            <w:rStyle w:val="aff9"/>
          </w:rPr>
          <w:t>GitHub Repository L</w:t>
        </w:r>
        <w:r w:rsidRPr="002E3B27">
          <w:rPr>
            <w:rStyle w:val="aff9"/>
          </w:rPr>
          <w:t>i</w:t>
        </w:r>
        <w:r w:rsidRPr="002E3B27">
          <w:rPr>
            <w:rStyle w:val="aff9"/>
          </w:rPr>
          <w:t>nk</w:t>
        </w:r>
      </w:hyperlink>
      <w:r w:rsidRPr="002E3B27">
        <w:t>: https://github.com/xb0616/FC723-Portfolio-Assessment-1-P449777</w:t>
      </w:r>
      <w:r w:rsidRPr="002E3B27">
        <w:t xml:space="preserve"> </w:t>
      </w:r>
      <w:r w:rsidR="00000000">
        <w:br w:type="page"/>
      </w:r>
    </w:p>
    <w:p w14:paraId="40C5F461" w14:textId="42231289" w:rsidR="00156FA7" w:rsidRDefault="00000000">
      <w:pPr>
        <w:pStyle w:val="21"/>
        <w:rPr>
          <w:lang w:eastAsia="zh-CN"/>
        </w:rPr>
      </w:pPr>
      <w:r>
        <w:lastRenderedPageBreak/>
        <w:t>Proposed Algorithm Extension</w:t>
      </w:r>
    </w:p>
    <w:p w14:paraId="04CF1D66" w14:textId="77777777" w:rsidR="005D7BFF" w:rsidRDefault="00453A44" w:rsidP="005D7BFF">
      <w:pPr>
        <w:pStyle w:val="ae"/>
        <w:numPr>
          <w:ilvl w:val="0"/>
          <w:numId w:val="14"/>
        </w:numPr>
        <w:rPr>
          <w:lang w:eastAsia="zh-CN"/>
        </w:rPr>
      </w:pPr>
      <w:r w:rsidRPr="00453A44">
        <w:rPr>
          <w:lang w:eastAsia="zh-CN"/>
        </w:rPr>
        <w:t xml:space="preserve">To extend the functionality of the Euclidean algorithm, a new function </w:t>
      </w:r>
      <w:proofErr w:type="spellStart"/>
      <w:r w:rsidRPr="00453A44">
        <w:rPr>
          <w:lang w:eastAsia="zh-CN"/>
        </w:rPr>
        <w:t>is_coprime</w:t>
      </w:r>
      <w:proofErr w:type="spellEnd"/>
      <w:r w:rsidRPr="00453A44">
        <w:rPr>
          <w:lang w:eastAsia="zh-CN"/>
        </w:rPr>
        <w:t xml:space="preserve"> </w:t>
      </w:r>
      <w:r>
        <w:rPr>
          <w:lang w:eastAsia="zh-CN"/>
        </w:rPr>
        <w:t xml:space="preserve">() which </w:t>
      </w:r>
      <w:r w:rsidRPr="00453A44">
        <w:rPr>
          <w:lang w:eastAsia="zh-CN"/>
        </w:rPr>
        <w:t>utilizes the Euclidean algorithm to determine whether two numbers are coprime has been introduced. Two numbers are considered coprime if their GCD</w:t>
      </w:r>
      <w:r>
        <w:rPr>
          <w:lang w:eastAsia="zh-CN"/>
        </w:rPr>
        <w:t xml:space="preserve"> =</w:t>
      </w:r>
      <w:r w:rsidRPr="00453A44">
        <w:rPr>
          <w:lang w:eastAsia="zh-CN"/>
        </w:rPr>
        <w:t xml:space="preserve"> 1. </w:t>
      </w:r>
    </w:p>
    <w:p w14:paraId="2D046B40" w14:textId="35F14ACB" w:rsidR="00453A44" w:rsidRPr="00453A44" w:rsidRDefault="00453A44" w:rsidP="005D7BFF">
      <w:pPr>
        <w:pStyle w:val="ae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In the main function t</w:t>
      </w:r>
      <w:r w:rsidRPr="00453A44">
        <w:rPr>
          <w:lang w:eastAsia="zh-CN"/>
        </w:rPr>
        <w:t>he algorithm first takes user input for two numbers, computes their GCD using the Euclidean function, and then checks if the result is 1</w:t>
      </w:r>
      <w:r>
        <w:rPr>
          <w:lang w:eastAsia="zh-CN"/>
        </w:rPr>
        <w:t xml:space="preserve"> to check if they are coprime</w:t>
      </w:r>
      <w:r w:rsidRPr="00453A44">
        <w:rPr>
          <w:lang w:eastAsia="zh-CN"/>
        </w:rPr>
        <w:t xml:space="preserve">. </w:t>
      </w:r>
    </w:p>
    <w:p w14:paraId="053D0116" w14:textId="46690E8C" w:rsidR="00156FA7" w:rsidRDefault="004D4513">
      <w:r w:rsidRPr="004D4513">
        <w:rPr>
          <w:noProof/>
        </w:rPr>
        <w:drawing>
          <wp:inline distT="0" distB="0" distL="0" distR="0" wp14:anchorId="475FEE72" wp14:editId="2FEEEB73">
            <wp:extent cx="5486400" cy="3187065"/>
            <wp:effectExtent l="0" t="0" r="0" b="635"/>
            <wp:docPr id="1921704924" name="图片 1" descr="电脑屏幕的手机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04924" name="图片 1" descr="电脑屏幕的手机截图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482C" w14:textId="4A260890" w:rsidR="00156FA7" w:rsidRDefault="00156FA7" w:rsidP="00710BC7">
      <w:pPr>
        <w:rPr>
          <w:lang w:eastAsia="zh-CN"/>
        </w:rPr>
      </w:pPr>
    </w:p>
    <w:sectPr w:rsidR="00156FA7" w:rsidSect="00034616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D17BD" w14:textId="77777777" w:rsidR="00C42EB9" w:rsidRDefault="00C42EB9">
      <w:pPr>
        <w:spacing w:after="0" w:line="240" w:lineRule="auto"/>
      </w:pPr>
      <w:r>
        <w:separator/>
      </w:r>
    </w:p>
  </w:endnote>
  <w:endnote w:type="continuationSeparator" w:id="0">
    <w:p w14:paraId="5DEBC9E1" w14:textId="77777777" w:rsidR="00C42EB9" w:rsidRDefault="00C4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C1A16" w14:textId="2DAC6FF6" w:rsidR="00156FA7" w:rsidRDefault="00000000">
    <w:pPr>
      <w:pStyle w:val="a7"/>
      <w:jc w:val="center"/>
    </w:pPr>
    <w:r>
      <w:fldChar w:fldCharType="begin"/>
    </w:r>
    <w:r>
      <w:instrText>PAGE</w:instrText>
    </w:r>
    <w:r>
      <w:fldChar w:fldCharType="separate"/>
    </w:r>
    <w:r w:rsidR="0011612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B6856" w14:textId="77777777" w:rsidR="00C42EB9" w:rsidRDefault="00C42EB9">
      <w:pPr>
        <w:spacing w:after="0" w:line="240" w:lineRule="auto"/>
      </w:pPr>
      <w:r>
        <w:separator/>
      </w:r>
    </w:p>
  </w:footnote>
  <w:footnote w:type="continuationSeparator" w:id="0">
    <w:p w14:paraId="1A498BAA" w14:textId="77777777" w:rsidR="00C42EB9" w:rsidRDefault="00C42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6D0BAE"/>
    <w:multiLevelType w:val="hybridMultilevel"/>
    <w:tmpl w:val="BA84F4C8"/>
    <w:lvl w:ilvl="0" w:tplc="DB086FE0">
      <w:start w:val="1"/>
      <w:numFmt w:val="bullet"/>
      <w:lvlText w:val="•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1C6A4137"/>
    <w:multiLevelType w:val="hybridMultilevel"/>
    <w:tmpl w:val="4DF2AF1A"/>
    <w:lvl w:ilvl="0" w:tplc="DB086FE0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F8F7038"/>
    <w:multiLevelType w:val="hybridMultilevel"/>
    <w:tmpl w:val="F7146954"/>
    <w:lvl w:ilvl="0" w:tplc="2AD23D48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F775725"/>
    <w:multiLevelType w:val="hybridMultilevel"/>
    <w:tmpl w:val="DA56C4E4"/>
    <w:lvl w:ilvl="0" w:tplc="D3F4E10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100112B"/>
    <w:multiLevelType w:val="hybridMultilevel"/>
    <w:tmpl w:val="774E60DE"/>
    <w:lvl w:ilvl="0" w:tplc="DB086FE0">
      <w:start w:val="1"/>
      <w:numFmt w:val="bullet"/>
      <w:lvlText w:val="•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4" w15:restartNumberingAfterBreak="0">
    <w:nsid w:val="63E50E06"/>
    <w:multiLevelType w:val="hybridMultilevel"/>
    <w:tmpl w:val="B45230CC"/>
    <w:lvl w:ilvl="0" w:tplc="2AD23D48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648F0039"/>
    <w:multiLevelType w:val="hybridMultilevel"/>
    <w:tmpl w:val="FEC8FC3E"/>
    <w:lvl w:ilvl="0" w:tplc="2AD23D48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DFD2878"/>
    <w:multiLevelType w:val="hybridMultilevel"/>
    <w:tmpl w:val="8F264942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num w:numId="1" w16cid:durableId="1138106166">
    <w:abstractNumId w:val="8"/>
  </w:num>
  <w:num w:numId="2" w16cid:durableId="1339455707">
    <w:abstractNumId w:val="6"/>
  </w:num>
  <w:num w:numId="3" w16cid:durableId="212817127">
    <w:abstractNumId w:val="5"/>
  </w:num>
  <w:num w:numId="4" w16cid:durableId="1718163041">
    <w:abstractNumId w:val="4"/>
  </w:num>
  <w:num w:numId="5" w16cid:durableId="1351680036">
    <w:abstractNumId w:val="7"/>
  </w:num>
  <w:num w:numId="6" w16cid:durableId="2056811347">
    <w:abstractNumId w:val="3"/>
  </w:num>
  <w:num w:numId="7" w16cid:durableId="371150778">
    <w:abstractNumId w:val="2"/>
  </w:num>
  <w:num w:numId="8" w16cid:durableId="1140077989">
    <w:abstractNumId w:val="1"/>
  </w:num>
  <w:num w:numId="9" w16cid:durableId="1942565930">
    <w:abstractNumId w:val="0"/>
  </w:num>
  <w:num w:numId="10" w16cid:durableId="714817493">
    <w:abstractNumId w:val="16"/>
  </w:num>
  <w:num w:numId="11" w16cid:durableId="703482910">
    <w:abstractNumId w:val="12"/>
  </w:num>
  <w:num w:numId="12" w16cid:durableId="1926302432">
    <w:abstractNumId w:val="15"/>
  </w:num>
  <w:num w:numId="13" w16cid:durableId="1791974385">
    <w:abstractNumId w:val="14"/>
  </w:num>
  <w:num w:numId="14" w16cid:durableId="1135369075">
    <w:abstractNumId w:val="11"/>
  </w:num>
  <w:num w:numId="15" w16cid:durableId="1701665130">
    <w:abstractNumId w:val="9"/>
  </w:num>
  <w:num w:numId="16" w16cid:durableId="1286154791">
    <w:abstractNumId w:val="13"/>
  </w:num>
  <w:num w:numId="17" w16cid:durableId="9200693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550"/>
    <w:rsid w:val="0006063C"/>
    <w:rsid w:val="0011612A"/>
    <w:rsid w:val="0015074B"/>
    <w:rsid w:val="00156FA7"/>
    <w:rsid w:val="0018198B"/>
    <w:rsid w:val="001862A5"/>
    <w:rsid w:val="0029639D"/>
    <w:rsid w:val="002E3B27"/>
    <w:rsid w:val="00326F90"/>
    <w:rsid w:val="00453A44"/>
    <w:rsid w:val="004A6C2C"/>
    <w:rsid w:val="004D4513"/>
    <w:rsid w:val="00526592"/>
    <w:rsid w:val="005D7BFF"/>
    <w:rsid w:val="00710BC7"/>
    <w:rsid w:val="00763095"/>
    <w:rsid w:val="009D2D41"/>
    <w:rsid w:val="00A11280"/>
    <w:rsid w:val="00AA1D8D"/>
    <w:rsid w:val="00AB0D6F"/>
    <w:rsid w:val="00B47730"/>
    <w:rsid w:val="00B92B1D"/>
    <w:rsid w:val="00C42EB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8333D9"/>
  <w14:defaultImageDpi w14:val="300"/>
  <w15:docId w15:val="{05DC5FF2-3B2A-AD4A-AB56-A029AA57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9">
    <w:name w:val="Hyperlink"/>
    <w:basedOn w:val="a2"/>
    <w:uiPriority w:val="99"/>
    <w:unhideWhenUsed/>
    <w:rsid w:val="002E3B27"/>
    <w:rPr>
      <w:color w:val="0000FF" w:themeColor="hyperlink"/>
      <w:u w:val="single"/>
    </w:rPr>
  </w:style>
  <w:style w:type="character" w:styleId="affa">
    <w:name w:val="Unresolved Mention"/>
    <w:basedOn w:val="a2"/>
    <w:uiPriority w:val="99"/>
    <w:semiHidden/>
    <w:unhideWhenUsed/>
    <w:rsid w:val="002E3B27"/>
    <w:rPr>
      <w:color w:val="605E5C"/>
      <w:shd w:val="clear" w:color="auto" w:fill="E1DFDD"/>
    </w:rPr>
  </w:style>
  <w:style w:type="character" w:styleId="affb">
    <w:name w:val="FollowedHyperlink"/>
    <w:basedOn w:val="a2"/>
    <w:uiPriority w:val="99"/>
    <w:semiHidden/>
    <w:unhideWhenUsed/>
    <w:rsid w:val="002E3B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b0616/FC723-Portfolio-Assessment-1-P44977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c39615</cp:lastModifiedBy>
  <cp:revision>8</cp:revision>
  <dcterms:created xsi:type="dcterms:W3CDTF">2013-12-23T23:15:00Z</dcterms:created>
  <dcterms:modified xsi:type="dcterms:W3CDTF">2025-01-21T11:20:00Z</dcterms:modified>
  <cp:category/>
</cp:coreProperties>
</file>